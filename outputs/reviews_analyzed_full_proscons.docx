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Pros &amp; Cons</w:t>
            </w:r>
          </w:p>
        </w:tc>
      </w:tr>
      <w:tr>
        <w:tc>
          <w:tcPr>
            <w:tcW w:type="dxa" w:w="8640"/>
          </w:tcPr>
          <w:p>
            <w:r>
              <w:t>Based on the review summaries provided, here is a list of the most common pros and cons for the Omron Hem-7120 Blood Pressure Monitor:</w:t>
              <w:br/>
              <w:br/>
              <w:t>### Pros:</w:t>
              <w:br/>
              <w:t>1. **Accuracy**: Users have reported that the monitor provides accurate readings and consistent results.</w:t>
              <w:br/>
              <w:t>2. **Easy to Use**: The monitor is described as user-friendly and easy to operate, making it suitable for all ages.</w:t>
              <w:br/>
              <w:t>3. **Value for Money**: Many users found the product to be affordable and a good investment for monitoring blood pressure at home.</w:t>
              <w:br/>
              <w:t>4. **Fast Delivery**: Customers appreciated the quick delivery service provided by Snapdeal.</w:t>
              <w:br/>
              <w:t>5. **Trusted Brand**: Users mentioned that Omron is a reputable brand known for producing reliable health monitoring devices.</w:t>
              <w:br/>
              <w:t>6. **Quality Product**: The monitor is praised for its quality, functionality, and performance.</w:t>
              <w:br/>
              <w:t>7. **Convenient**: Having a BP monitor at home is considered convenient for regular monitoring, especially for elderly family members.</w:t>
              <w:br/>
              <w:t>8. **Good Deal**: Customers found the price of the product to be competitive and worth the purchase.</w:t>
              <w:br/>
              <w:t>9. **Reliable Readings**: The monitor was found to provide near-accurate readings compared to traditional manual BP monitors.</w:t>
              <w:br/>
              <w:t>10. **Handy**: The compact size and ease of use make it a handy tool for daily health monitoring.</w:t>
              <w:br/>
              <w:br/>
              <w:t>### Cons:</w:t>
              <w:br/>
              <w:t>1. **Calibration**: Some users noted that the monitor may not provide consistent readings compared to manual devices.</w:t>
              <w:br/>
              <w:t>2. **Battery Consumption**: There were mentions of the monitor consuming batteries relatively quickly.</w:t>
              <w:br/>
              <w:br/>
              <w:br/>
              <w:t>Based on the product review summaries provided, here are the most common pros and cons for the product:</w:t>
              <w:br/>
              <w:br/>
              <w:t>**Pros:**</w:t>
              <w:br/>
              <w:t>1. Accurate readings for blood pressure monitoring.</w:t>
              <w:br/>
              <w:t>2. Easy to use, user-friendly interface.</w:t>
              <w:br/>
              <w:t>3. Quick and easy measurements with a single button press.</w:t>
              <w:br/>
              <w:t>4. Affordable price compared to other retailers.</w:t>
              <w:br/>
              <w:t>5. Reliable brand - Omron is known for healthcare products.</w:t>
              <w:br/>
              <w:t>6. Compact and lightweight design, easy to carry.</w:t>
              <w:br/>
              <w:t>7. Good quality and durable material.</w:t>
              <w:br/>
              <w:t>8. Useful for daily monitoring at home.</w:t>
              <w:br/>
              <w:t>9. Fast delivery and good packaging by Snapdeal.</w:t>
              <w:br/>
              <w:t>10. Convenient for daily routine check-ups.</w:t>
              <w:br/>
              <w:br/>
              <w:t>**Cons:**</w:t>
              <w:br/>
              <w:t>1. Some users experienced fluctuations and variations in readings.</w:t>
              <w:br/>
              <w:t>2. Not always accurate compared to manual blood pressure monitors.</w:t>
              <w:br/>
              <w:t>3. Fluctuations in readings may require multiple measurements for accuracy.</w:t>
              <w:br/>
              <w:t>4. Limited memory for storing readings.</w:t>
              <w:br/>
              <w:t>5. May not fit larger arms comfortably.</w:t>
              <w:br/>
              <w:t>6. Battery consumption can be high.</w:t>
              <w:br/>
              <w:t>7. Some users reported issues with the visual panel cover.</w:t>
              <w:br/>
              <w:t>8. Adapter not included, needs to be purchased separately.</w:t>
              <w:br/>
              <w:t>9. Cuff size may not be suitable for all arm sizes.</w:t>
              <w:br/>
              <w:t>10. Some users found the readings to be slightly lower or higher than actual pressure.</w:t>
              <w:br/>
              <w:br/>
              <w:t>Please note that individual experiences may vary, and it's recommended to consider the overall feedback when evaluating the product.</w:t>
              <w:br/>
              <w:br/>
              <w:t>Based on the product review summaries provided, here is a list of the most common pros and cons for the Omron Hem-7120 Blood Pressure Monitor:</w:t>
              <w:br/>
              <w:br/>
              <w:t>**Pros:**</w:t>
              <w:br/>
              <w:t>1. Easy to use with minimal instructions, making it user-friendly.</w:t>
              <w:br/>
              <w:t>2. Good battery backup and can be used with a DC adapter plug.</w:t>
              <w:br/>
              <w:t>3. Provides accurate blood pressure readings, comparable to manual BP meters.</w:t>
              <w:br/>
              <w:t>4. User-friendly design and compact for easy handling.</w:t>
              <w:br/>
              <w:t>5. Ideal for regular check-ups at home, especially for elderly individuals.</w:t>
              <w:br/>
              <w:t>6. Good value for money and reliable performance.</w:t>
              <w:br/>
              <w:t>7. Suitable for daily blood pressure monitoring without medical assistance.</w:t>
              <w:br/>
              <w:t>8. Useful for bedridden patients and those suffering from hypertension.</w:t>
              <w:br/>
              <w:t>9. Compact, lightweight, and accurate for home use.</w:t>
              <w:br/>
              <w:t>10. Offers accurate readings and is essential for every home for monitoring blood pressure.</w:t>
              <w:br/>
              <w:br/>
              <w:t>**Cons:**</w:t>
              <w:br/>
              <w:t>1. Some users experienced inaccuracies in readings, with variations observed in consecutive measurements.</w:t>
              <w:br/>
              <w:t>2. Limited arm-cuff size may not fit larger arms, restricting its usability.</w:t>
              <w:br/>
              <w:t>3. Some users reported issues with the arm-cuff being too short or not sturdy.</w:t>
              <w:br/>
              <w:t>4. Inconsistencies in readings compared to traditional monitors or medical devices.</w:t>
              <w:br/>
              <w:t>5. Some users found difficulty in obtaining accurate readings or experienced wrong readings.</w:t>
              <w:br/>
              <w:t>6. Lack of memory storage for previous readings.</w:t>
              <w:br/>
              <w:t>7. Battery replacement required, and no memory storage feature available.</w:t>
              <w:br/>
              <w:t>8. Some users reported discrepancies in readings compared to doctor-measured values.</w:t>
              <w:br/>
              <w:t>9. Some users encountered challenges with the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