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8640"/>
      </w:tblGrid>
      <w:tr>
        <w:tc>
          <w:tcPr>
            <w:tcW w:type="dxa" w:w="8640"/>
          </w:tcPr>
          <w:p>
            <w:r>
              <w:t>Improvement Suggestions Explained</w:t>
            </w:r>
          </w:p>
        </w:tc>
      </w:tr>
      <w:tr>
        <w:tc>
          <w:tcPr>
            <w:tcW w:type="dxa" w:w="8640"/>
          </w:tcPr>
          <w:p>
            <w:r>
              <w:t>The suggested improvements for the Omron Blood Pressure Monitor were carefully selected based on common themes and issues identified in user reviews. Each suggestion aims to address specific user needs and concerns, enhancing overall satisfaction and functionality of the product:</w:t>
              <w:br/>
              <w:br/>
              <w:t>1. **Enhanced Accuracy and Reliability**: Accuracy is paramount in medical devices. Users often compare readings with those taken in a professional setting. Improving sensor technology to ensure consistent and accurate readings builds trust and reliability, making the device comparable to professional-grade equipment.</w:t>
              <w:br/>
              <w:br/>
              <w:t>2. **Include AC Adapter**: Many users find constant battery replacement inconvenient and costly. Including a 6V power adapter offers a more sustainable and user-friendly option, allowing for continuous use without the worry about battery life, particularly important for frequent users.</w:t>
              <w:br/>
              <w:br/>
              <w:t>3. **Adjustable and Durable Cuff Design**: A common complaint among users is the fit and durability of the cuff. Providing adjustable cuffs that fit a range of arm sizes ensures comfort and accuracy in readings. Using durable materials extends the lifespan of the cuff, reducing the need for replacements.</w:t>
              <w:br/>
              <w:br/>
              <w:t>4. **Enhanced Memory Function**: For users monitoring their blood pressure over time, a limited memory capacity can be frustrating. Expanding the memory to store more readings with date and time stamps allows for better tracking and management of blood pressure trends without manual logs.</w:t>
              <w:br/>
              <w:br/>
              <w:t>5. **User-Friendly Interface and Display Enhancements**: A complex interface can deter users, especially the elderly, from using the device effectively. A simplified interface combined with a larger, backlit display improves usability and accessibility, making the device more appealing to all users, particularly in poor lighting conditions.</w:t>
              <w:br/>
              <w:br/>
              <w:t>6. **Rechargeable Battery Option**: Environmental concerns and the inconvenience of frequently buying batteries are significant for many users. A rechargeable battery with a USB charging port offers a modern, eco-friendly alternative that can also be more economical over time.</w:t>
              <w:br/>
              <w:br/>
              <w:t>7. **Multi-User Capability**: In households where multiple people need to monitor their blood pressure, the ability to create and switch between user profiles without losing data is highly beneficial. This feature adds to the device's versatility and convenience.</w:t>
              <w:br/>
              <w:br/>
              <w:t>8. **Improved Packaging and Durability**: Reports of damage during shipping and early wear and tear can detract from the perceived quality of the product. Secure packaging and improved build quality can help mitigate these issues, enhancing user satisfaction right from the unboxing experience.</w:t>
              <w:br/>
              <w:br/>
              <w:t>9. **Calibration Feature**: Ensuring the long-term accuracy of the device is crucial for maintaining user trust. A user-accessible calibration feature, with reminders for regular checks, helps users feel confident that their readings are accurate over time.</w:t>
              <w:br/>
              <w:br/>
              <w:t>10. **Clear and Detailed Instruction Manual**: Misinterpretation of how to use the device can lead to incorrect readings and frustration. Providing clear, detailed instructions and online tutorials can greatly reduce user error and improve the overall experience by making the device easier to use correctly.</w:t>
              <w:br/>
              <w:br/>
              <w:t>These improvements collectively aim to make the Omron Blood Pressure Monitor more reliable, user-friendly, and adaptable to the needs of a diverse user base, thereby increasing its market appeal and user satisfaction.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