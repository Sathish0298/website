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Improvement Suggestions</w:t>
            </w:r>
          </w:p>
        </w:tc>
      </w:tr>
      <w:tr>
        <w:tc>
          <w:tcPr>
            <w:tcW w:type="dxa" w:w="8640"/>
          </w:tcPr>
          <w:p>
            <w:r>
              <w:t>Improvement 1:</w:t>
              <w:br/>
              <w:t xml:space="preserve">    Improved durability of materials</w:t>
              <w:br/>
              <w:t xml:space="preserve">    Corresponding key phrase or word: "flimsy"</w:t>
              <w:br/>
              <w:t xml:space="preserve">    Impact: Enhances product longevity and customer satisfaction</w:t>
              <w:br/>
              <w:t xml:space="preserve">    Steps to Implement:</w:t>
              <w:br/>
              <w:t xml:space="preserve">    - Use higher quality materials in manufacturing</w:t>
              <w:br/>
              <w:t xml:space="preserve">    - Conduct thorough testing for durability before product launch</w:t>
              <w:br/>
              <w:br/>
              <w:t>Improvement 2:</w:t>
              <w:br/>
              <w:t xml:space="preserve">    Enhanced user interface design</w:t>
              <w:br/>
              <w:t xml:space="preserve">    Corresponding key phrase or word: "confusing"</w:t>
              <w:br/>
              <w:t xml:space="preserve">    Impact: Improves user experience and ease of use</w:t>
              <w:br/>
              <w:t xml:space="preserve">    Steps to Implement:</w:t>
              <w:br/>
              <w:t xml:space="preserve">    - Conduct user testing for feedback on current interface</w:t>
              <w:br/>
              <w:t xml:space="preserve">    - Simplify design and navigation for better usability</w:t>
              <w:br/>
              <w:br/>
              <w:t>Improvement 3:</w:t>
              <w:br/>
              <w:t xml:space="preserve">    Increased product reliability</w:t>
              <w:br/>
              <w:t xml:space="preserve">    Corresponding key phrase or word: "malfunctioning"</w:t>
              <w:br/>
              <w:t xml:space="preserve">    Impact: Reduces product defects and customer complaints</w:t>
              <w:br/>
              <w:t xml:space="preserve">    Steps to Implement:</w:t>
              <w:br/>
              <w:t xml:space="preserve">    - Improve quality control processes during manufacturing</w:t>
              <w:br/>
              <w:t xml:space="preserve">    - Conduct extensive testing to identify and address potential malfunctions</w:t>
              <w:br/>
              <w:br/>
              <w:t>Improvement 4:</w:t>
              <w:br/>
              <w:t xml:space="preserve">    Improved customer support</w:t>
              <w:br/>
              <w:t xml:space="preserve">    Corresponding key phrase or word: "poor customer service"</w:t>
              <w:br/>
              <w:t xml:space="preserve">    Impact: Enhances customer satisfaction and loyalty</w:t>
              <w:br/>
              <w:t xml:space="preserve">    Steps to Implement:</w:t>
              <w:br/>
              <w:t xml:space="preserve">    - Train customer support staff to be more responsive and helpful</w:t>
              <w:br/>
              <w:t xml:space="preserve">    - Implement a system for tracking and resolving customer issues in a timely manner</w:t>
              <w:br/>
              <w:br/>
              <w:t>Improvement 5:</w:t>
              <w:br/>
              <w:t xml:space="preserve">    Better packaging to prevent damage during shipping</w:t>
              <w:br/>
              <w:t xml:space="preserve">    Corresponding key phrase or word: "damaged upon arrival"</w:t>
              <w:br/>
              <w:t xml:space="preserve">    Impact: Reduces returns and improves customer satisfaction</w:t>
              <w:br/>
              <w:t xml:space="preserve">    Steps to Implement:</w:t>
              <w:br/>
              <w:t xml:space="preserve">    - Use more protective packaging materials</w:t>
              <w:br/>
              <w:t xml:space="preserve">    - Add additional padding or support inside the packaging for fragile items.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