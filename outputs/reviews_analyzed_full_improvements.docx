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8640"/>
      </w:tblGrid>
      <w:tr>
        <w:tc>
          <w:tcPr>
            <w:tcW w:type="dxa" w:w="8640"/>
          </w:tcPr>
          <w:p>
            <w:r>
              <w:t>Improvement Suggestions</w:t>
            </w:r>
          </w:p>
        </w:tc>
      </w:tr>
      <w:tr>
        <w:tc>
          <w:tcPr>
            <w:tcW w:type="dxa" w:w="8640"/>
          </w:tcPr>
          <w:p>
            <w:r>
              <w:t>Based on the diverse feedback from the reviews, here are 10 suggested product improvements for the Omron Blood Pressure Monitor:</w:t>
              <w:br/>
              <w:br/>
              <w:t>1. **Include Calibration Feature**: Some users noted the absence of a calibration feature. Implementing a way for users to recalibrate the device could enhance accuracy and user trust.</w:t>
              <w:br/>
              <w:br/>
              <w:t>2. **Durability of Cuff Material**: Address the issue of air leakage and poor sewing quality in the cuff by using more durable materials and enhanced manufacturing processes.</w:t>
              <w:br/>
              <w:br/>
              <w:t>3. **Include Power Adapter**: Many users appreciate an alternative to batteries. Including a 6V power adapter as a standard accessory could improve user convenience and reduce the reliance on battery replacements.</w:t>
              <w:br/>
              <w:br/>
              <w:t>4. **Enhanced Memory Storage**: Increase the device's memory capacity to store more than just one entry. Users would benefit from tracking their blood pressure over time without needing to manually log results.</w:t>
              <w:br/>
              <w:br/>
              <w:t>5. **Improve Accuracy**: Several users reported variability in measurements. Enhancing the sensor technology and algorithms could minimize errors and increase reliability.</w:t>
              <w:br/>
              <w:br/>
              <w:t>6. **Faster Delivery and Better Packaging**: Address concerns related to slow delivery times and inadequate packaging. Ensuring quick, safe, and secure delivery can enhance customer satisfaction.</w:t>
              <w:br/>
              <w:br/>
              <w:t>7. **Consistent Quality Assurance**: Some users received products that seemed used or unsealed. Strengthen quality controls to ensure that every unit shipped is new, sealed, and meets quality standards.</w:t>
              <w:br/>
              <w:br/>
              <w:t>8. **Enhanced Display Features**: Improve the display for easier reading, possibly including backlighting or a larger screen, to aid users with visual</w:t>
              <w:br/>
              <w:br/>
              <w:t>Based on the reviews provided, here are 10 suggested improvements for the blood pressure monitor product:</w:t>
              <w:br/>
              <w:br/>
              <w:t>1. **Improve Accuracy and Consistency**: Several reviews mentioned fluctuations and inconsistencies in the readings. Enhancement of the sensor accuracy and the algorithm used to measure blood pressure could be improved to provide more consistent and reliable readings.</w:t>
              <w:br/>
              <w:br/>
              <w:t>2. **Larger Cuff Sizes**: Some users reported that the cuff size was too small, particularly for larger individuals. Offering a range of cuff sizes or an adjustable cuff that can accommodate a wider range of arm circumferences could be beneficial.</w:t>
              <w:br/>
              <w:br/>
              <w:t>3. **Memory Function**: A few reviews pointed out the lack of a memory function to store previous readings. Adding a feature to save historical data would be useful for monitoring trends over time.</w:t>
              <w:br/>
              <w:br/>
              <w:t>4. **Rechargeable Battery Option**: Users mentioned the need for rechargeable batteries. Including a rechargeable battery with a USB charging port could enhance user convenience and be more environmentally friendly.</w:t>
              <w:br/>
              <w:br/>
              <w:t>5. **AC Adapter Inclusion**: Several reviews noted that an AC adapter was not included. Including an AC adapter as part of the standard package could improve user satisfaction.</w:t>
              <w:br/>
              <w:br/>
              <w:t>6. **Enhanced Display Features**: Adding backlighting to the display for easier reading in low-light conditions and possibly increasing the size of the display could help especially older users.</w:t>
              <w:br/>
              <w:br/>
              <w:t>7. **User-Friendly Interface**: While many found it easy to use, improving the interface to include clearer instructions on the device itself or a simpler start-up process could assist less tech-savvy users.</w:t>
              <w:br/>
              <w:br/>
              <w:t>8</w:t>
              <w:br/>
              <w:br/>
              <w:t>Based on the reviews provided, here are ten suggestions for product improvements for the blood pressure monitor:</w:t>
              <w:br/>
              <w:br/>
              <w:t>1. **Improved Battery Efficiency**: Several reviews mentioned rapid battery drainage. The product could be improved by using more energy-efficient components or including a rechargeable battery option.</w:t>
              <w:br/>
              <w:br/>
              <w:t>2. **Enhanced Measurement Accuracy**: Address issues related to erroneous readings and variations when compared to manual devices or when measurements are taken consecutively. Implementing more advanced sensors or algorithms may help in improving accuracy.</w:t>
              <w:br/>
              <w:br/>
              <w:t>3. **Adjustable Cuff Sizes**: Users have different arm sizes, and a few reviews mentioned issues with the cuff either being too tight or too large. Offering cuffs in various sizes or a one-size-fits-all adjustable cuff could help improve comfort and accuracy.</w:t>
              <w:br/>
              <w:br/>
              <w:t>4. **Stabilization Technology**: To counteract errors from arm movements, introducing motion-stabilization technology could help in providing more accurate readings even if the user is slightly moving.</w:t>
              <w:br/>
              <w:br/>
              <w:t>5. **Memory Function**: Although not extensively mentioned, having a memory function to store previous readings could be beneficial, especially for users needing to track their blood pressure over time.</w:t>
              <w:br/>
              <w:br/>
              <w:t>6. **User-Friendly Interface**: Ensure that the device is easy to use for all ages, particularly for elderly users. This could include larger buttons, a more readable display, and clearer instructions.</w:t>
              <w:br/>
              <w:br/>
              <w:t>7. **Multi-User Capability**: Some households may have more than one person needing to monitor their blood pressure. A multi-user feature where the device can store and distinguish between different user profiles would be</w:t>
              <w:br/>
              <w:br/>
              <w:t>Based on the reviews provided for the blood pressure monitor, here are ten suggestions for product improvements:</w:t>
              <w:br/>
              <w:br/>
              <w:t>1. **Include AC Adaptor**: Several users noted the absence of an AC adaptor included with the purchase. Providing an AC adaptor in the package would enhance the user experience and convenience.</w:t>
              <w:br/>
              <w:br/>
              <w:t>2. **Improve Accuracy**: Concerns about accuracy compared to manual devices were mentioned. Improving the calibration and accuracy of the device to closely match professional equipment could increase trust and reliability.</w:t>
              <w:br/>
              <w:br/>
              <w:t>3. **Adjustable Cuff Size**: Some users found the cuff size either too small or not mentioned. Offering adjustable cuff sizes or clearer descriptions of the cuff dimensions could help in better fitting a wider range of users.</w:t>
              <w:br/>
              <w:br/>
              <w:t>4. **Enhanced Memory Function**: Users appreciated the memory function but suggested improvements. Expanding the memory to store more readings or enabling user profiles could be beneficial for tracking long-term health data.</w:t>
              <w:br/>
              <w:br/>
              <w:t>5. **Faster Results**: Some users expressed a desire for quicker readings. Reducing the measurement time while maintaining accuracy would enhance user satisfaction.</w:t>
              <w:br/>
              <w:br/>
              <w:t>6. **Digital Display Improvements**: While the large font was appreciated, enhancing the digital display with backlighting or color contrast could aid readability under various lighting conditions.</w:t>
              <w:br/>
              <w:br/>
              <w:t>7. **Battery Life and Management**: Suggestions for better battery management, such as a low battery indicator or a rechargeable battery option, could improve user convenience.</w:t>
              <w:br/>
              <w:br/>
              <w:t>8. **User Interface and Guidance**: Enhancing the user interface to be more intuitive and including clearer, more detailed instructions could help users operate the</w:t>
              <w:br/>
              <w:br/>
              <w:t>1. **Accuracy Improvement**: Enhance the accuracy of blood pressure readings to match closely with clinical measurements. This can be achieved by refining sensor technology and calibration processes.</w:t>
              <w:br/>
              <w:br/>
              <w:t>2. **Memory Function**: Integrate a memory function to store previous readings, allowing users to track changes over time without needing to record results manually.</w:t>
              <w:br/>
              <w:br/>
              <w:t>3. **Include Power Adapter**: Many users expressed a need for an adapter. Including a standard power adapter with the product could improve user satisfaction and convenience.</w:t>
              <w:br/>
              <w:br/>
              <w:t>4. **Adjustable Cuff Sizes**: Provide cuffs in various sizes or an adjustable cuff that can comfortably fit both larger and smaller arms, including those of children.</w:t>
              <w:br/>
              <w:br/>
              <w:t>5. **Ease of Use Enhancements**: Although considered user-friendly, further simplification of the operating process could help, perhaps by reducing the number of buttons or steps required to get a reading.</w:t>
              <w:br/>
              <w:br/>
              <w:t>6. **Enhanced Battery Life**: Improve battery efficiency or include rechargeable batteries to enhance user convenience, reducing the frequency of battery replacements.</w:t>
              <w:br/>
              <w:br/>
              <w:t>7. **Better Packaging and Protective Features**: Improve packaging to ensure the product is secure during shipping. Additionally, consider a sturdier build or protective case to prevent damage.</w:t>
              <w:br/>
              <w:br/>
              <w:t>8. **Display Improvements**: Enhance the digital display for easier reading, possibly with a backlit feature for use in low-light conditions.</w:t>
              <w:br/>
              <w:br/>
              <w:t>9. **Multi-User Profiles**: Allow the device to store information for multiple users separately, making it easier for families to track individual health metrics without confusion.</w:t>
              <w:br/>
              <w:br/>
              <w:t>10. **User Guide and Support**: Provide a</w:t>
              <w:br/>
              <w:br/>
              <w:t>Based on the comprehensive reviews gathered, here are 10 suggested product improvements for the blood pressure monitor:</w:t>
              <w:br/>
              <w:br/>
              <w:t>1. **Include Power Adapter**: Many users noted the absence of a power adapter. Including a power adapter in the package would enhance user convenience and satisfaction.</w:t>
              <w:br/>
              <w:br/>
              <w:t>2. **Improve Reading Consistency**: Some users reported variations in readings. Enhancing the technology to provide more consistent and reliable readings could increase trust in the product's accuracy.</w:t>
              <w:br/>
              <w:br/>
              <w:t>3. **Memory Function Enhancement**: Although the device stores some readings, improving the memory capacity to store more readings with date and time would be beneficial for tracking blood pressure trends over time.</w:t>
              <w:br/>
              <w:br/>
              <w:t>4. **Arm Cuff Size Options**: Several users mentioned issues with the cuff size. Providing multiple cuff sizes or an adjustable cuff that can accommodate a wider range of arm circumferences would improve user experience.</w:t>
              <w:br/>
              <w:br/>
              <w:t>5. **Battery Life Improvement**: Users have complained about the battery draining quickly. Improving battery efficiency or offering a rechargeable battery option could be more economical and environmentally friendly.</w:t>
              <w:br/>
              <w:br/>
              <w:t>6. **Carrying Case**: Adding a durable carrying case in the package would make the device more portable and protect it from damage, especially for users who travel.</w:t>
              <w:br/>
              <w:br/>
              <w:t>7. **Display Enhancements**: Users would benefit from a larger, backlit display for easier reading in various lighting conditions.</w:t>
              <w:br/>
              <w:br/>
              <w:t>8. **Instruction Clarity**: While many find the device easy to use, improving the clarity and detail of the instruction manual could help new users operate the device more effectively.</w:t>
              <w:br/>
              <w:br/>
              <w:t>9. **Automatic Error Detection**:</w:t>
              <w:br/>
              <w:br/>
              <w:t>Based on the product reviews, here are 10 suggested improvements for the blood pressure monitor:</w:t>
              <w:br/>
              <w:br/>
              <w:t>1. **Enhanced Accuracy and Consistency**: Several users expressed concerns about the accuracy and consistency of the readings. Improving sensor technology and calibration methods could help in providing more reliable and consistent results.</w:t>
              <w:br/>
              <w:br/>
              <w:t>2. **Battery Efficiency**: There are multiple comments about high battery consumption. Incorporating a more energy-efficient design or longer-lasting batteries could be beneficial. Additionally, including a rechargeable battery option would be appreciated.</w:t>
              <w:br/>
              <w:br/>
              <w:t>3. **Include AC Adapter**: Many customers were disappointed that an AC adapter was not included with the product. Including an AC adapter as part of the standard package could enhance user convenience and satisfaction.</w:t>
              <w:br/>
              <w:br/>
              <w:t>4. **Simplified Memory Function**: Users found the memory function complex to use. Simplifying this feature with clearer instructions or a more intuitive interface could make the product more user-friendly, especially for older adults.</w:t>
              <w:br/>
              <w:br/>
              <w:t>5. **Cuff Size Options**: Ensuring that different cuff sizes are available or included could cater to a broader range of users, enhancing comfort and accuracy in readings.</w:t>
              <w:br/>
              <w:br/>
              <w:t>6. **Better Display Quality**: While the display is large, ensuring it is backlit or clearer under different lighting conditions could improve readability for users in all environments.</w:t>
              <w:br/>
              <w:br/>
              <w:t>7. **Instruction Clarity**: Some users indicated difficulty understanding how to use the product correctly without errors. Providing clearer, more detailed instructions could help mitigate this issue.</w:t>
              <w:br/>
              <w:br/>
              <w:t>8. **Design and Build Quality**: A few users mentioned concerns about the build quality. Enh</w:t>
              <w:br/>
              <w:br/>
              <w:t>Based on the analysis of the customer reviews, here are 10 suggested product improvements for the blood pressure monitor:</w:t>
              <w:br/>
              <w:br/>
              <w:t>1. **Enhance Accuracy**: Several reviews indicate minor issues with accuracy, with fluctuations noted by users. Improving the sensor technology to enhance accuracy would increase user trust and reliability.</w:t>
              <w:br/>
              <w:br/>
              <w:t>2. **Include Power Adapter**: Many customers noted the absence of a power adapter. Including a 6V power adapter as a standard accessory would add value and convenience, reducing the reliance on batteries.</w:t>
              <w:br/>
              <w:br/>
              <w:t>3. **Cuff Size Options**: Provide multiple cuff sizes or an adjustable cuff that can accommodate a wider range of arm sizes, as some users reported issues with the cuff not fitting larger arms.</w:t>
              <w:br/>
              <w:br/>
              <w:t>4. **Improve Display Quality**: Enhancing the display panel to be more durable and possibly larger could help in making readings easier to view, especially for elderly users.</w:t>
              <w:br/>
              <w:br/>
              <w:t>5. **Memory Function**: Introduce a memory function to store past readings. This feature would be appreciated by users who track their blood pressure over time and for those who need to report trends to their healthcare provider.</w:t>
              <w:br/>
              <w:br/>
              <w:t>6. **Touch-Sensitive Controls**: Improve the touch-sensitivity of the start/stop button to prevent accidental activation, especially during transport or when not in use.</w:t>
              <w:br/>
              <w:br/>
              <w:t>7. **User-Friendly Interface**: Although the device is praised for its ease of use, further simplifying the interface and providing clearer instructions could help users who are less tech-savvy or have visual impairments.</w:t>
              <w:br/>
              <w:br/>
              <w:t>8. **Durability of Materials**: Some</w:t>
              <w:br/>
              <w:br/>
              <w:t>Based on the comprehensive reviews provided, here are 10 suggested product improvements for the Omron Hem-7120 Blood Pressure Monitor:</w:t>
              <w:br/>
              <w:br/>
              <w:t>1. **Improve Accuracy and Consistency**: Several users reported discrepancies in the readings. Implementing more advanced and sensitive sensors could improve the accuracy and reliability of the blood pressure measurements.</w:t>
              <w:br/>
              <w:br/>
              <w:t>2. **Adjustable Cuff Size**: Many users noted the cuff size was either too small or not available in larger sizes. Offering a range of cuff sizes or a more adjustable cuff could accommodate a broader range of users, including those with larger arm circumferences.</w:t>
              <w:br/>
              <w:br/>
              <w:t>3. **Memory Function**: Adding a feature to store previous readings would be beneficial for users who track their blood pressure over time. This could include date and time stamps for better monitoring.</w:t>
              <w:br/>
              <w:br/>
              <w:t>4. **Enhance Battery Life and Management**: Some reviews indicated issues with battery life. Improving the efficiency of the device or providing a rechargeable option could resolve this.</w:t>
              <w:br/>
              <w:br/>
              <w:t>5. **Include AC Adapter**: Several users mentioned the absence of an AC adapter in the package. Including one as a standard part of the package could enhance user convenience.</w:t>
              <w:br/>
              <w:br/>
              <w:t>6. **Visibility and Usability of Display**: Enhance the display with backlighting and larger fonts to make it easier to read, especially for elderly users or those with visual impairments.</w:t>
              <w:br/>
              <w:br/>
              <w:t>7. **User-Friendly Instructions**: Although many found the device easy to use, clearer, more detailed instructions could help new users or those less familiar with digital monitors.</w:t>
              <w:br/>
              <w:br/>
              <w:t>8. **Build and Material</w:t>
              <w:br/>
              <w:br/>
              <w:t>Based on the comprehensive analysis of the product reviews provided, here are 10 suggestions for improvements to the blood pressure monitor:</w:t>
              <w:br/>
              <w:br/>
              <w:t>1. **Enhance Accuracy and Reliability**: There are multiple mentions of inaccurate readings compared to professional medical devices. Implementing more advanced and sensitive sensors could improve the accuracy of the device.</w:t>
              <w:br/>
              <w:br/>
              <w:t>2. **Sturdy Arm Cuff Design**: Several users have commented on the arm cuff not being sturdy or comfortable. Redesigning the cuff to be more durable and comfortable could enhance user satisfaction.</w:t>
              <w:br/>
              <w:br/>
              <w:t>3. **Include AC Adapter**: Many users found it inconvenient that the AC adapter is sold separately. Including an AC adapter with the purchase could improve customer satisfaction and convenience.</w:t>
              <w:br/>
              <w:br/>
              <w:t>4. **Improve Quality Control**: Address inconsistencies in product quality highlighted by users receiving defective pieces or experiencing early malfunction.</w:t>
              <w:br/>
              <w:br/>
              <w:t>5. **Enhanced User Interface**: Some users found the display and controls confusing. Simplifying and making the interface more intuitive could help, especially for elderly users.</w:t>
              <w:br/>
              <w:br/>
              <w:t>6. **Color-Coded Readings**: Introducing a color-coded display system (green for normal, yellow for caution, red for high) could make it easier for users to understand their health metrics at a glance.</w:t>
              <w:br/>
              <w:br/>
              <w:t>7. **Better Packaging for Shipping**: Improved packaging could prevent damage during shipping, as noted in some reviews where users received products with damaged packaging.</w:t>
              <w:br/>
              <w:br/>
              <w:t>8. **Regular Calibration Alerts**: To maintain accuracy over time, the device could feature automatic reminders for users to recalibrate the device.</w:t>
              <w:br/>
              <w:br/>
              <w:t>9. **Multi-User Memory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